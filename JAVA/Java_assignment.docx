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983B8" w14:textId="09AE7253" w:rsidR="008C4862" w:rsidRPr="008C4862" w:rsidRDefault="008C4862">
      <w:pPr>
        <w:pStyle w:val="Title"/>
        <w:rPr>
          <w:sz w:val="40"/>
          <w:szCs w:val="40"/>
        </w:rPr>
      </w:pPr>
      <w:r w:rsidRPr="008C4862">
        <w:rPr>
          <w:sz w:val="40"/>
          <w:szCs w:val="40"/>
        </w:rPr>
        <w:t>Parth Joshi</w:t>
      </w:r>
    </w:p>
    <w:p w14:paraId="053B579C" w14:textId="0D773C1B" w:rsidR="00972459" w:rsidRDefault="008C4862">
      <w:pPr>
        <w:pStyle w:val="Title"/>
      </w:pPr>
      <w:r>
        <w:br/>
      </w:r>
      <w:r>
        <w:t>Java Basics &amp; OOPs Assignment - Answers</w:t>
      </w:r>
    </w:p>
    <w:p w14:paraId="509CABED" w14:textId="77777777" w:rsidR="00972459" w:rsidRDefault="008C4862">
      <w:pPr>
        <w:pStyle w:val="Heading2"/>
      </w:pPr>
      <w:r>
        <w:t>Java Basics &amp; OOPs Assignment Questions</w:t>
      </w:r>
    </w:p>
    <w:p w14:paraId="33AF566A" w14:textId="77777777" w:rsidR="00972459" w:rsidRDefault="008C4862">
      <w:pPr>
        <w:pStyle w:val="Heading2"/>
      </w:pPr>
      <w:r>
        <w:t>1. Java Basics</w:t>
      </w:r>
    </w:p>
    <w:p w14:paraId="657369DA" w14:textId="77777777" w:rsidR="00972459" w:rsidRDefault="008C4862">
      <w:pPr>
        <w:pStyle w:val="Heading2"/>
      </w:pPr>
      <w:r>
        <w:t>1. What is Java? Explain its features.</w:t>
      </w:r>
    </w:p>
    <w:p w14:paraId="17B0C636" w14:textId="5AC1ACF8" w:rsidR="00972459" w:rsidRDefault="008C4862">
      <w:r>
        <w:t xml:space="preserve">Java is a high-level, object-oriented programming language developed by </w:t>
      </w:r>
      <w:r>
        <w:t xml:space="preserve">Sun </w:t>
      </w:r>
      <w:proofErr w:type="gramStart"/>
      <w:r>
        <w:t xml:space="preserve">Microsystems </w:t>
      </w:r>
      <w:r>
        <w:t>.</w:t>
      </w:r>
      <w:proofErr w:type="gramEnd"/>
      <w:r>
        <w:t xml:space="preserve"> It is designed to have as few implementation dependencies as possible, making it platform </w:t>
      </w:r>
      <w:r>
        <w:t>independent.</w:t>
      </w:r>
      <w:r>
        <w:br/>
        <w:t>Features:</w:t>
      </w:r>
      <w:r>
        <w:br/>
        <w:t>- Simple and Secure</w:t>
      </w:r>
      <w:r>
        <w:br/>
        <w:t>- Object-Oriented</w:t>
      </w:r>
      <w:r>
        <w:br/>
        <w:t xml:space="preserve">- Platform Independent </w:t>
      </w:r>
      <w:r>
        <w:br/>
        <w:t>- Robust and Portable</w:t>
      </w:r>
      <w:r>
        <w:br/>
        <w:t>- High Performance</w:t>
      </w:r>
      <w:r>
        <w:br/>
        <w:t>- Multithreaded</w:t>
      </w:r>
    </w:p>
    <w:p w14:paraId="73B0BC50" w14:textId="77777777" w:rsidR="00972459" w:rsidRDefault="008C4862">
      <w:pPr>
        <w:pStyle w:val="Heading2"/>
      </w:pPr>
      <w:r>
        <w:t>2. Explain the Java program execution process.</w:t>
      </w:r>
    </w:p>
    <w:p w14:paraId="5E3539D4" w14:textId="41D22697" w:rsidR="00972459" w:rsidRDefault="008C4862">
      <w:r>
        <w:t>1. Write Java code and save it as .java file.</w:t>
      </w:r>
      <w:r>
        <w:br/>
        <w:t xml:space="preserve">2. Compile the file using `javac` to produce a .class file </w:t>
      </w:r>
      <w:r>
        <w:br/>
        <w:t xml:space="preserve">3. Run the bytecode using the Java Virtual </w:t>
      </w:r>
      <w:proofErr w:type="gramStart"/>
      <w:r>
        <w:t xml:space="preserve">Machine </w:t>
      </w:r>
      <w:r>
        <w:t xml:space="preserve"> with</w:t>
      </w:r>
      <w:proofErr w:type="gramEnd"/>
      <w:r>
        <w:t xml:space="preserve"> `java` command.</w:t>
      </w:r>
      <w:r>
        <w:br/>
      </w:r>
    </w:p>
    <w:p w14:paraId="3AF86217" w14:textId="77777777" w:rsidR="00972459" w:rsidRDefault="008C4862">
      <w:pPr>
        <w:pStyle w:val="Heading2"/>
      </w:pPr>
      <w:r>
        <w:lastRenderedPageBreak/>
        <w:t>3. Write a simple Java program to display 'Hello World'.</w:t>
      </w:r>
    </w:p>
    <w:p w14:paraId="6C798848" w14:textId="77777777" w:rsidR="008C4862" w:rsidRPr="008C4862" w:rsidRDefault="008C4862" w:rsidP="008C4862">
      <w:pPr>
        <w:pStyle w:val="Heading2"/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4862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first {</w:t>
      </w:r>
    </w:p>
    <w:p w14:paraId="0D6E18BD" w14:textId="77777777" w:rsidR="008C4862" w:rsidRPr="008C4862" w:rsidRDefault="008C4862" w:rsidP="008C4862">
      <w:pPr>
        <w:pStyle w:val="Heading2"/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4862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public static void </w:t>
      </w:r>
      <w:proofErr w:type="gramStart"/>
      <w:r w:rsidRPr="008C4862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main(String[</w:t>
      </w:r>
      <w:proofErr w:type="gramEnd"/>
      <w:r w:rsidRPr="008C4862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</w:t>
      </w:r>
      <w:proofErr w:type="spellStart"/>
      <w:r w:rsidRPr="008C4862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8C4862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3B7B166" w14:textId="77777777" w:rsidR="008C4862" w:rsidRPr="008C4862" w:rsidRDefault="008C4862" w:rsidP="008C4862">
      <w:pPr>
        <w:pStyle w:val="Heading2"/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4862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8C4862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8C4862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("Hello, World!");</w:t>
      </w:r>
    </w:p>
    <w:p w14:paraId="491D6C5F" w14:textId="77777777" w:rsidR="008C4862" w:rsidRPr="008C4862" w:rsidRDefault="008C4862" w:rsidP="008C4862">
      <w:pPr>
        <w:pStyle w:val="Heading2"/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4862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08D35BF2" w14:textId="77777777" w:rsidR="008C4862" w:rsidRPr="008C4862" w:rsidRDefault="008C4862" w:rsidP="008C4862">
      <w:pPr>
        <w:pStyle w:val="Heading2"/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4862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85EAA0D" w14:textId="77777777" w:rsidR="00972459" w:rsidRDefault="008C4862">
      <w:pPr>
        <w:pStyle w:val="Heading2"/>
      </w:pPr>
      <w:r>
        <w:t>4</w:t>
      </w:r>
      <w:r>
        <w:t>. What are data types in Java? List and explain them.</w:t>
      </w:r>
    </w:p>
    <w:p w14:paraId="52AE7D67" w14:textId="77777777" w:rsidR="00972459" w:rsidRDefault="008C4862">
      <w:r>
        <w:t>Data types specify the size and type of values that can be stored.</w:t>
      </w:r>
      <w:r>
        <w:br/>
        <w:t>- Primitive Data Types: byte, short, int, long, float, double, char, boolean</w:t>
      </w:r>
      <w:r>
        <w:br/>
        <w:t>- Non-Primitive Data Types: String, Arrays, Classes, Interfaces</w:t>
      </w:r>
    </w:p>
    <w:p w14:paraId="0B0DB99B" w14:textId="77777777" w:rsidR="00972459" w:rsidRDefault="008C4862">
      <w:pPr>
        <w:pStyle w:val="Heading2"/>
      </w:pPr>
      <w:r>
        <w:t>5. What is the difference between JDK, JRE, and JVM?</w:t>
      </w:r>
    </w:p>
    <w:p w14:paraId="289612FA" w14:textId="77777777" w:rsidR="00972459" w:rsidRDefault="008C4862">
      <w:r>
        <w:t>- JVM (Java Virtual Machine): Runs Java bytecode on any platform.</w:t>
      </w:r>
      <w:r>
        <w:br/>
        <w:t>- JRE (Java Runtime Environment): JVM + libraries to run Java applications.</w:t>
      </w:r>
      <w:r>
        <w:br/>
        <w:t>- JDK (Java Development Kit): JRE + tools to develop Java applications.</w:t>
      </w:r>
    </w:p>
    <w:p w14:paraId="2062C5FB" w14:textId="77777777" w:rsidR="00972459" w:rsidRDefault="008C4862">
      <w:pPr>
        <w:pStyle w:val="Heading2"/>
      </w:pPr>
      <w:r>
        <w:t>6. What are variables in Java? Explain with examples.</w:t>
      </w:r>
    </w:p>
    <w:p w14:paraId="0F591A74" w14:textId="77777777" w:rsidR="008C4862" w:rsidRPr="008C4862" w:rsidRDefault="008C4862" w:rsidP="008C4862">
      <w:pPr>
        <w:rPr>
          <w:lang w:val="en-IN"/>
        </w:rPr>
      </w:pPr>
      <w:r>
        <w:t>Variables are containers for storing data values.</w:t>
      </w:r>
      <w:r>
        <w:br/>
      </w:r>
      <w:r w:rsidRPr="008C4862">
        <w:rPr>
          <w:lang w:val="en-IN"/>
        </w:rPr>
        <w:t>public class Assignment {</w:t>
      </w:r>
    </w:p>
    <w:p w14:paraId="68589F24" w14:textId="77777777" w:rsidR="008C4862" w:rsidRPr="008C4862" w:rsidRDefault="008C4862" w:rsidP="008C4862">
      <w:pPr>
        <w:rPr>
          <w:lang w:val="en-IN"/>
        </w:rPr>
      </w:pPr>
      <w:r w:rsidRPr="008C4862">
        <w:rPr>
          <w:lang w:val="en-IN"/>
        </w:rPr>
        <w:t xml:space="preserve">   public </w:t>
      </w:r>
      <w:proofErr w:type="gramStart"/>
      <w:r w:rsidRPr="008C4862">
        <w:rPr>
          <w:lang w:val="en-IN"/>
        </w:rPr>
        <w:t>Assignment(</w:t>
      </w:r>
      <w:proofErr w:type="gramEnd"/>
      <w:r w:rsidRPr="008C4862">
        <w:rPr>
          <w:lang w:val="en-IN"/>
        </w:rPr>
        <w:t>) {</w:t>
      </w:r>
    </w:p>
    <w:p w14:paraId="2ADE2177" w14:textId="77777777" w:rsidR="008C4862" w:rsidRPr="008C4862" w:rsidRDefault="008C4862" w:rsidP="008C4862">
      <w:pPr>
        <w:rPr>
          <w:lang w:val="en-IN"/>
        </w:rPr>
      </w:pPr>
      <w:r w:rsidRPr="008C4862">
        <w:rPr>
          <w:lang w:val="en-IN"/>
        </w:rPr>
        <w:t>   }</w:t>
      </w:r>
    </w:p>
    <w:p w14:paraId="26B68F99" w14:textId="77777777" w:rsidR="008C4862" w:rsidRPr="008C4862" w:rsidRDefault="008C4862" w:rsidP="008C4862">
      <w:pPr>
        <w:rPr>
          <w:lang w:val="en-IN"/>
        </w:rPr>
      </w:pPr>
    </w:p>
    <w:p w14:paraId="44AFB15B" w14:textId="77777777" w:rsidR="008C4862" w:rsidRPr="008C4862" w:rsidRDefault="008C4862" w:rsidP="008C4862">
      <w:pPr>
        <w:rPr>
          <w:lang w:val="en-IN"/>
        </w:rPr>
      </w:pPr>
      <w:r w:rsidRPr="008C4862">
        <w:rPr>
          <w:lang w:val="en-IN"/>
        </w:rPr>
        <w:t xml:space="preserve">   public static void </w:t>
      </w:r>
      <w:proofErr w:type="gramStart"/>
      <w:r w:rsidRPr="008C4862">
        <w:rPr>
          <w:lang w:val="en-IN"/>
        </w:rPr>
        <w:t>main(String[</w:t>
      </w:r>
      <w:proofErr w:type="gramEnd"/>
      <w:r w:rsidRPr="008C4862">
        <w:rPr>
          <w:lang w:val="en-IN"/>
        </w:rPr>
        <w:t>] var0) {</w:t>
      </w:r>
    </w:p>
    <w:p w14:paraId="2333C28F" w14:textId="77777777" w:rsidR="008C4862" w:rsidRPr="008C4862" w:rsidRDefault="008C4862" w:rsidP="008C4862">
      <w:pPr>
        <w:rPr>
          <w:lang w:val="en-IN"/>
        </w:rPr>
      </w:pPr>
      <w:r w:rsidRPr="008C4862">
        <w:rPr>
          <w:lang w:val="en-IN"/>
        </w:rPr>
        <w:t>      int var1 = 10;</w:t>
      </w:r>
    </w:p>
    <w:p w14:paraId="13BB9AE7" w14:textId="77777777" w:rsidR="008C4862" w:rsidRPr="008C4862" w:rsidRDefault="008C4862" w:rsidP="008C4862">
      <w:pPr>
        <w:rPr>
          <w:lang w:val="en-IN"/>
        </w:rPr>
      </w:pPr>
      <w:r w:rsidRPr="008C4862">
        <w:rPr>
          <w:lang w:val="en-IN"/>
        </w:rPr>
        <w:t>      byte var2 = 20;</w:t>
      </w:r>
    </w:p>
    <w:p w14:paraId="1F32572D" w14:textId="77777777" w:rsidR="008C4862" w:rsidRPr="008C4862" w:rsidRDefault="008C4862" w:rsidP="008C4862">
      <w:pPr>
        <w:rPr>
          <w:lang w:val="en-IN"/>
        </w:rPr>
      </w:pPr>
      <w:r w:rsidRPr="008C4862">
        <w:rPr>
          <w:lang w:val="en-IN"/>
        </w:rPr>
        <w:t>      var1 += var2;</w:t>
      </w:r>
    </w:p>
    <w:p w14:paraId="69472938" w14:textId="77777777" w:rsidR="008C4862" w:rsidRPr="008C4862" w:rsidRDefault="008C4862" w:rsidP="008C4862">
      <w:pPr>
        <w:rPr>
          <w:lang w:val="en-IN"/>
        </w:rPr>
      </w:pPr>
      <w:r w:rsidRPr="008C4862">
        <w:rPr>
          <w:lang w:val="en-IN"/>
        </w:rPr>
        <w:t xml:space="preserve">      </w:t>
      </w:r>
      <w:proofErr w:type="spellStart"/>
      <w:r w:rsidRPr="008C4862">
        <w:rPr>
          <w:lang w:val="en-IN"/>
        </w:rPr>
        <w:t>System.out.println</w:t>
      </w:r>
      <w:proofErr w:type="spellEnd"/>
      <w:r w:rsidRPr="008C4862">
        <w:rPr>
          <w:lang w:val="en-IN"/>
        </w:rPr>
        <w:t>("The value of a is " + var1);</w:t>
      </w:r>
    </w:p>
    <w:p w14:paraId="6A053B4F" w14:textId="77777777" w:rsidR="008C4862" w:rsidRPr="008C4862" w:rsidRDefault="008C4862" w:rsidP="008C4862">
      <w:pPr>
        <w:rPr>
          <w:lang w:val="en-IN"/>
        </w:rPr>
      </w:pPr>
      <w:r w:rsidRPr="008C4862">
        <w:rPr>
          <w:lang w:val="en-IN"/>
        </w:rPr>
        <w:t>   }</w:t>
      </w:r>
    </w:p>
    <w:p w14:paraId="65C12A1A" w14:textId="77777777" w:rsidR="008C4862" w:rsidRPr="008C4862" w:rsidRDefault="008C4862" w:rsidP="008C4862">
      <w:pPr>
        <w:rPr>
          <w:lang w:val="en-IN"/>
        </w:rPr>
      </w:pPr>
      <w:r w:rsidRPr="008C4862">
        <w:rPr>
          <w:lang w:val="en-IN"/>
        </w:rPr>
        <w:t>}</w:t>
      </w:r>
    </w:p>
    <w:p w14:paraId="3E791092" w14:textId="77777777" w:rsidR="008C4862" w:rsidRPr="008C4862" w:rsidRDefault="008C4862" w:rsidP="008C4862">
      <w:pPr>
        <w:rPr>
          <w:lang w:val="en-IN"/>
        </w:rPr>
      </w:pPr>
    </w:p>
    <w:p w14:paraId="4C0DD6BE" w14:textId="457D84CF" w:rsidR="00972459" w:rsidRPr="008C4862" w:rsidRDefault="008C4862" w:rsidP="008C4862">
      <w:pPr>
        <w:rPr>
          <w:b/>
          <w:bCs/>
          <w:color w:val="0070C0"/>
        </w:rPr>
      </w:pPr>
      <w:r w:rsidRPr="008C4862">
        <w:rPr>
          <w:b/>
          <w:bCs/>
          <w:color w:val="0070C0"/>
        </w:rPr>
        <w:lastRenderedPageBreak/>
        <w:t>7. What are the different types of operators in Java?</w:t>
      </w:r>
    </w:p>
    <w:p w14:paraId="49F410F0" w14:textId="77777777" w:rsidR="00972459" w:rsidRDefault="008C4862">
      <w:r>
        <w:t>-</w:t>
      </w:r>
      <w:r>
        <w:t xml:space="preserve"> Arithmetic Operators: +, -, *, /, %</w:t>
      </w:r>
      <w:r>
        <w:br/>
        <w:t>- Relational Operators: ==, !=, &gt;, &lt;, &gt;=, &lt;=</w:t>
      </w:r>
      <w:r>
        <w:br/>
        <w:t>- Logical Operators: &amp;&amp;, ||</w:t>
      </w:r>
      <w:proofErr w:type="gramStart"/>
      <w:r>
        <w:t>, !</w:t>
      </w:r>
      <w:proofErr w:type="gramEnd"/>
      <w:r>
        <w:br/>
        <w:t>- Assignment Operators: =, +=, -=, etc.</w:t>
      </w:r>
      <w:r>
        <w:br/>
        <w:t>- Bitwise Operators: &amp;, |, ^, ~, &lt;&lt;, &gt;&gt;</w:t>
      </w:r>
    </w:p>
    <w:p w14:paraId="333A9FD4" w14:textId="77777777" w:rsidR="00972459" w:rsidRDefault="008C4862">
      <w:pPr>
        <w:pStyle w:val="Heading2"/>
      </w:pPr>
      <w:r>
        <w:t>8. Explain control statements in Java (if, if-else, switch).</w:t>
      </w:r>
    </w:p>
    <w:p w14:paraId="6B125D48" w14:textId="77777777" w:rsidR="00972459" w:rsidRDefault="008C4862">
      <w:r>
        <w:t>- if: Executes if condition is true.</w:t>
      </w:r>
      <w:r>
        <w:br/>
        <w:t>- if-else: Executes one block if true, another if false.</w:t>
      </w:r>
      <w:r>
        <w:br/>
        <w:t>- switch: Selects for execution one statement from multiple options based on a value.</w:t>
      </w:r>
    </w:p>
    <w:p w14:paraId="3A91881F" w14:textId="77777777" w:rsidR="00972459" w:rsidRDefault="008C4862">
      <w:pPr>
        <w:pStyle w:val="Heading2"/>
      </w:pPr>
      <w:r>
        <w:t>9. Write a Java program to find whether a number is even or odd.</w:t>
      </w:r>
    </w:p>
    <w:p w14:paraId="7C1FD590" w14:textId="3F5EB1FA" w:rsidR="00972459" w:rsidRDefault="008C4862">
      <w:r>
        <w:br/>
        <w:t>public class EvenOdd {</w:t>
      </w:r>
      <w:r>
        <w:br/>
        <w:t xml:space="preserve">    public static void </w:t>
      </w:r>
      <w:proofErr w:type="gramStart"/>
      <w:r>
        <w:t>main(String[</w:t>
      </w:r>
      <w:proofErr w:type="gramEnd"/>
      <w:r>
        <w:t>] args) {</w:t>
      </w:r>
      <w:r>
        <w:br/>
        <w:t xml:space="preserve">        int num = 4;</w:t>
      </w:r>
      <w:r>
        <w:br/>
        <w:t xml:space="preserve">        if (num % 2 == 0)</w:t>
      </w:r>
      <w:r>
        <w:br/>
        <w:t xml:space="preserve">            System.out.println("Even");</w:t>
      </w:r>
      <w:r>
        <w:br/>
        <w:t xml:space="preserve">        else</w:t>
      </w:r>
      <w:r>
        <w:br/>
        <w:t xml:space="preserve">            System.out.println("Odd");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  <w:r>
        <w:br/>
      </w:r>
    </w:p>
    <w:p w14:paraId="6C510061" w14:textId="77777777" w:rsidR="00972459" w:rsidRDefault="008C4862">
      <w:pPr>
        <w:pStyle w:val="Heading2"/>
      </w:pPr>
      <w:r>
        <w:t>10. What is the difference between while and do-while loop?</w:t>
      </w:r>
    </w:p>
    <w:p w14:paraId="7A8867DF" w14:textId="77777777" w:rsidR="00972459" w:rsidRDefault="008C4862">
      <w:r>
        <w:t>- while: Condition is checked before loop body.</w:t>
      </w:r>
      <w:r>
        <w:br/>
        <w:t>- do-while: Loop body runs once before checking condition.</w:t>
      </w:r>
    </w:p>
    <w:p w14:paraId="5E05BFBC" w14:textId="77777777" w:rsidR="00972459" w:rsidRDefault="008C4862">
      <w:pPr>
        <w:pStyle w:val="Heading2"/>
      </w:pPr>
      <w:r>
        <w:t>2. Object-Oriented Programming (OOPs)</w:t>
      </w:r>
    </w:p>
    <w:p w14:paraId="1D997487" w14:textId="77777777" w:rsidR="00972459" w:rsidRDefault="008C4862">
      <w:r>
        <w:t>Answer not available.</w:t>
      </w:r>
    </w:p>
    <w:p w14:paraId="231821BB" w14:textId="77777777" w:rsidR="00972459" w:rsidRDefault="008C4862">
      <w:pPr>
        <w:pStyle w:val="Heading2"/>
      </w:pPr>
      <w:r>
        <w:t>1. What are the main principles of OOPs in Java? Explain each.</w:t>
      </w:r>
    </w:p>
    <w:p w14:paraId="6FD2CFBC" w14:textId="77777777" w:rsidR="00972459" w:rsidRDefault="008C4862">
      <w:r>
        <w:t>1. Encapsulation: Binding data and code together.</w:t>
      </w:r>
      <w:r>
        <w:br/>
        <w:t>2. Inheritance: One class inherits fields/methods from another.</w:t>
      </w:r>
      <w:r>
        <w:br/>
        <w:t>3. Polymorphism: One interface, many implementations.</w:t>
      </w:r>
      <w:r>
        <w:br/>
        <w:t>4. Abstraction: Hiding internal details and showing functionality.</w:t>
      </w:r>
    </w:p>
    <w:p w14:paraId="0578401C" w14:textId="77777777" w:rsidR="00972459" w:rsidRDefault="008C4862">
      <w:pPr>
        <w:pStyle w:val="Heading2"/>
      </w:pPr>
      <w:r>
        <w:t>2. What is a class and an object in Java? Give examples.</w:t>
      </w:r>
    </w:p>
    <w:p w14:paraId="7140195B" w14:textId="0C43F3F2" w:rsidR="00972459" w:rsidRDefault="008C4862">
      <w:r>
        <w:t xml:space="preserve">- Class: Blueprint for </w:t>
      </w:r>
      <w:r>
        <w:t>objects. Example:</w:t>
      </w:r>
      <w:r>
        <w:br/>
      </w:r>
      <w:r>
        <w:br/>
        <w:t>class Car {</w:t>
      </w:r>
      <w:r>
        <w:br/>
        <w:t xml:space="preserve">    String color;</w:t>
      </w:r>
      <w:r>
        <w:br/>
      </w:r>
      <w:r>
        <w:lastRenderedPageBreak/>
        <w:t>}</w:t>
      </w:r>
      <w:r>
        <w:br/>
        <w:t>```</w:t>
      </w:r>
      <w:r>
        <w:br/>
        <w:t>- Object: Instance of a class. Example:</w:t>
      </w:r>
      <w:r>
        <w:br/>
      </w:r>
      <w:r>
        <w:br/>
        <w:t xml:space="preserve">Car c = new </w:t>
      </w:r>
      <w:proofErr w:type="gramStart"/>
      <w:r>
        <w:t>Car(</w:t>
      </w:r>
      <w:proofErr w:type="gramEnd"/>
      <w:r>
        <w:t>);</w:t>
      </w:r>
    </w:p>
    <w:p w14:paraId="4319B830" w14:textId="77777777" w:rsidR="00972459" w:rsidRDefault="008C4862">
      <w:pPr>
        <w:pStyle w:val="Heading2"/>
      </w:pPr>
      <w:r>
        <w:t>3. Write a program using class and object to calculate area of a rectangle.</w:t>
      </w:r>
    </w:p>
    <w:p w14:paraId="4CBBD44A" w14:textId="202AA019" w:rsidR="00972459" w:rsidRDefault="008C4862">
      <w:r>
        <w:br/>
        <w:t>class Rectangle {</w:t>
      </w:r>
      <w:r>
        <w:br/>
        <w:t xml:space="preserve">    int length, breadth;</w:t>
      </w:r>
      <w:r>
        <w:br/>
      </w:r>
      <w:r>
        <w:br/>
        <w:t xml:space="preserve">    </w:t>
      </w:r>
      <w:proofErr w:type="gramStart"/>
      <w:r>
        <w:t>Rectangle(</w:t>
      </w:r>
      <w:proofErr w:type="gramEnd"/>
      <w:r>
        <w:t>int l, int b) {</w:t>
      </w:r>
      <w:r>
        <w:br/>
        <w:t xml:space="preserve">        length = l;</w:t>
      </w:r>
      <w:r>
        <w:br/>
        <w:t xml:space="preserve">        breadth = b;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</w:r>
      <w:r>
        <w:br/>
        <w:t xml:space="preserve">    int </w:t>
      </w:r>
      <w:proofErr w:type="gramStart"/>
      <w:r>
        <w:t>area(</w:t>
      </w:r>
      <w:proofErr w:type="gramEnd"/>
      <w:r>
        <w:t>) {</w:t>
      </w:r>
      <w:r>
        <w:br/>
        <w:t xml:space="preserve">        return length * breadth;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</w:r>
      <w:r>
        <w:br/>
        <w:t xml:space="preserve">    public static void </w:t>
      </w:r>
      <w:proofErr w:type="gramStart"/>
      <w:r>
        <w:t>main(String[</w:t>
      </w:r>
      <w:proofErr w:type="gramEnd"/>
      <w:r>
        <w:t>] args) {</w:t>
      </w:r>
      <w:r>
        <w:br/>
        <w:t xml:space="preserve">        Rectangle r = new </w:t>
      </w:r>
      <w:proofErr w:type="gramStart"/>
      <w:r>
        <w:t>Rectangle(</w:t>
      </w:r>
      <w:proofErr w:type="gramEnd"/>
      <w:r>
        <w:t>5, 3);</w:t>
      </w:r>
      <w:r>
        <w:br/>
        <w:t xml:space="preserve">        System.out.println("Area: " + </w:t>
      </w:r>
      <w:proofErr w:type="gramStart"/>
      <w:r>
        <w:t>r.area</w:t>
      </w:r>
      <w:proofErr w:type="gramEnd"/>
      <w:r>
        <w:t>());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  <w:r>
        <w:br/>
      </w:r>
    </w:p>
    <w:p w14:paraId="5CCC0654" w14:textId="77777777" w:rsidR="00972459" w:rsidRDefault="008C4862">
      <w:pPr>
        <w:pStyle w:val="Heading2"/>
      </w:pPr>
      <w:r>
        <w:t>4. Explain inheritance with real-life example and Java code.</w:t>
      </w:r>
    </w:p>
    <w:p w14:paraId="1A1BB07D" w14:textId="7E56BED0" w:rsidR="00972459" w:rsidRDefault="008C4862">
      <w:r>
        <w:t>Inheritance means one class (child) inherits properties of another (parent).</w:t>
      </w:r>
      <w:r>
        <w:br/>
        <w:t>Example:</w:t>
      </w:r>
      <w:r>
        <w:br/>
      </w:r>
      <w:r>
        <w:br/>
        <w:t>class Animal {</w:t>
      </w:r>
      <w:r>
        <w:br/>
        <w:t xml:space="preserve">    void </w:t>
      </w:r>
      <w:proofErr w:type="gramStart"/>
      <w:r>
        <w:t>sound(</w:t>
      </w:r>
      <w:proofErr w:type="gramEnd"/>
      <w:r>
        <w:t>) {</w:t>
      </w:r>
      <w:r>
        <w:br/>
        <w:t xml:space="preserve">        System.out.println("Animal sound");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  <w:r>
        <w:br/>
      </w:r>
      <w:r>
        <w:br/>
        <w:t>class Dog extends Animal {</w:t>
      </w:r>
      <w:r>
        <w:br/>
        <w:t xml:space="preserve">    void </w:t>
      </w:r>
      <w:proofErr w:type="gramStart"/>
      <w:r>
        <w:t>bark(</w:t>
      </w:r>
      <w:proofErr w:type="gramEnd"/>
      <w:r>
        <w:t>) {</w:t>
      </w:r>
      <w:r>
        <w:br/>
        <w:t xml:space="preserve">        System.out.println("Bark");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  <w:r>
        <w:br/>
      </w:r>
    </w:p>
    <w:p w14:paraId="334E7B6F" w14:textId="77777777" w:rsidR="00972459" w:rsidRDefault="008C4862">
      <w:pPr>
        <w:pStyle w:val="Heading2"/>
      </w:pPr>
      <w:r>
        <w:lastRenderedPageBreak/>
        <w:t>5. What is polymorphism? Explain with compile-time and runtime examples.</w:t>
      </w:r>
    </w:p>
    <w:p w14:paraId="64E22ADD" w14:textId="2E4B296D" w:rsidR="00972459" w:rsidRDefault="008C4862">
      <w:r>
        <w:t>Polymorphism allows one interface to be used for different data types.</w:t>
      </w:r>
      <w:r>
        <w:br/>
        <w:t>- Compile-time (method overloading):</w:t>
      </w:r>
      <w:r>
        <w:br/>
      </w:r>
      <w:r>
        <w:br/>
        <w:t xml:space="preserve">void </w:t>
      </w:r>
      <w:proofErr w:type="gramStart"/>
      <w:r>
        <w:t>show(</w:t>
      </w:r>
      <w:proofErr w:type="gramEnd"/>
      <w:r>
        <w:t>int a) {}</w:t>
      </w:r>
      <w:r>
        <w:br/>
        <w:t xml:space="preserve">void </w:t>
      </w:r>
      <w:proofErr w:type="gramStart"/>
      <w:r>
        <w:t>show(</w:t>
      </w:r>
      <w:proofErr w:type="gramEnd"/>
      <w:r>
        <w:t>String a) {}</w:t>
      </w:r>
      <w:r>
        <w:br/>
      </w:r>
      <w:r>
        <w:br/>
        <w:t>- Runtime (method overriding):</w:t>
      </w:r>
      <w:r>
        <w:br/>
      </w:r>
      <w:r>
        <w:br/>
        <w:t xml:space="preserve">class A </w:t>
      </w:r>
      <w:proofErr w:type="gramStart"/>
      <w:r>
        <w:t>{ void</w:t>
      </w:r>
      <w:proofErr w:type="gramEnd"/>
      <w:r>
        <w:t xml:space="preserve"> </w:t>
      </w:r>
      <w:proofErr w:type="gramStart"/>
      <w:r>
        <w:t>display(</w:t>
      </w:r>
      <w:proofErr w:type="gramEnd"/>
      <w:r>
        <w:t>) {</w:t>
      </w:r>
      <w:proofErr w:type="gramStart"/>
      <w:r>
        <w:t>} }</w:t>
      </w:r>
      <w:proofErr w:type="gramEnd"/>
      <w:r>
        <w:br/>
        <w:t xml:space="preserve">class B extends A </w:t>
      </w:r>
      <w:proofErr w:type="gramStart"/>
      <w:r>
        <w:t>{ void</w:t>
      </w:r>
      <w:proofErr w:type="gramEnd"/>
      <w:r>
        <w:t xml:space="preserve"> </w:t>
      </w:r>
      <w:proofErr w:type="gramStart"/>
      <w:r>
        <w:t>display(</w:t>
      </w:r>
      <w:proofErr w:type="gramEnd"/>
      <w:r>
        <w:t>) {</w:t>
      </w:r>
      <w:proofErr w:type="gramStart"/>
      <w:r>
        <w:t>} }</w:t>
      </w:r>
      <w:proofErr w:type="gramEnd"/>
      <w:r>
        <w:br/>
      </w:r>
    </w:p>
    <w:p w14:paraId="53933C72" w14:textId="77777777" w:rsidR="00972459" w:rsidRDefault="008C4862">
      <w:pPr>
        <w:pStyle w:val="Heading2"/>
      </w:pPr>
      <w:r>
        <w:t>6. What is method overloading and method overriding? Show with examples.</w:t>
      </w:r>
    </w:p>
    <w:p w14:paraId="5282CB49" w14:textId="5C1D2DDC" w:rsidR="00972459" w:rsidRDefault="008C4862">
      <w:r>
        <w:t>- Overloading: Same method name, different parameters.</w:t>
      </w:r>
      <w:r>
        <w:br/>
      </w:r>
      <w:r>
        <w:br/>
        <w:t xml:space="preserve">void </w:t>
      </w:r>
      <w:proofErr w:type="gramStart"/>
      <w:r>
        <w:t>show(</w:t>
      </w:r>
      <w:proofErr w:type="gramEnd"/>
      <w:r>
        <w:t>int a) {}</w:t>
      </w:r>
      <w:r>
        <w:br/>
        <w:t xml:space="preserve">void </w:t>
      </w:r>
      <w:proofErr w:type="gramStart"/>
      <w:r>
        <w:t>show(</w:t>
      </w:r>
      <w:proofErr w:type="gramEnd"/>
      <w:r>
        <w:t>String a) {}</w:t>
      </w:r>
      <w:r>
        <w:br/>
      </w:r>
      <w:r>
        <w:br/>
        <w:t>- Overriding: Subclass provides specific implementation.</w:t>
      </w:r>
      <w:r>
        <w:br/>
      </w:r>
      <w:r>
        <w:br/>
        <w:t xml:space="preserve">class A </w:t>
      </w:r>
      <w:proofErr w:type="gramStart"/>
      <w:r>
        <w:t>{ void</w:t>
      </w:r>
      <w:proofErr w:type="gramEnd"/>
      <w:r>
        <w:t xml:space="preserve"> </w:t>
      </w:r>
      <w:proofErr w:type="gramStart"/>
      <w:r>
        <w:t>show(</w:t>
      </w:r>
      <w:proofErr w:type="gramEnd"/>
      <w:r>
        <w:t>) {</w:t>
      </w:r>
      <w:proofErr w:type="gramStart"/>
      <w:r>
        <w:t>} }</w:t>
      </w:r>
      <w:proofErr w:type="gramEnd"/>
      <w:r>
        <w:br/>
        <w:t xml:space="preserve">class B extends A </w:t>
      </w:r>
      <w:proofErr w:type="gramStart"/>
      <w:r>
        <w:t>{ void</w:t>
      </w:r>
      <w:proofErr w:type="gramEnd"/>
      <w:r>
        <w:t xml:space="preserve"> </w:t>
      </w:r>
      <w:proofErr w:type="gramStart"/>
      <w:r>
        <w:t>show(</w:t>
      </w:r>
      <w:proofErr w:type="gramEnd"/>
      <w:r>
        <w:t>) {</w:t>
      </w:r>
      <w:proofErr w:type="gramStart"/>
      <w:r>
        <w:t>} }</w:t>
      </w:r>
      <w:proofErr w:type="gramEnd"/>
      <w:r>
        <w:br/>
      </w:r>
    </w:p>
    <w:p w14:paraId="7EBDA29B" w14:textId="77777777" w:rsidR="00972459" w:rsidRDefault="008C4862">
      <w:pPr>
        <w:pStyle w:val="Heading2"/>
      </w:pPr>
      <w:r>
        <w:t>7. What is encapsulation? Write a program demonstrating encapsulation.</w:t>
      </w:r>
    </w:p>
    <w:p w14:paraId="4C141483" w14:textId="3A2C9309" w:rsidR="00972459" w:rsidRDefault="008C4862">
      <w:r>
        <w:t>Encapsulation is wrapping data and code into a single unit.</w:t>
      </w:r>
      <w:r>
        <w:br/>
      </w:r>
      <w:r>
        <w:br/>
        <w:t>class Student {</w:t>
      </w:r>
      <w:r>
        <w:br/>
        <w:t xml:space="preserve">    private String name;</w:t>
      </w:r>
      <w:r>
        <w:br/>
      </w:r>
      <w:r>
        <w:br/>
        <w:t xml:space="preserve">    public void </w:t>
      </w:r>
      <w:proofErr w:type="gramStart"/>
      <w:r>
        <w:t>setName(</w:t>
      </w:r>
      <w:proofErr w:type="gramEnd"/>
      <w:r>
        <w:t xml:space="preserve">String n) </w:t>
      </w:r>
      <w:proofErr w:type="gramStart"/>
      <w:r>
        <w:t>{ name</w:t>
      </w:r>
      <w:proofErr w:type="gramEnd"/>
      <w:r>
        <w:t xml:space="preserve"> = n</w:t>
      </w:r>
      <w:proofErr w:type="gramStart"/>
      <w:r>
        <w:t>; }</w:t>
      </w:r>
      <w:proofErr w:type="gramEnd"/>
      <w:r>
        <w:br/>
        <w:t xml:space="preserve">    public String </w:t>
      </w:r>
      <w:proofErr w:type="gramStart"/>
      <w:r>
        <w:t>getName(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  <w:r>
        <w:br/>
        <w:t>}</w:t>
      </w:r>
      <w:r>
        <w:br/>
      </w:r>
    </w:p>
    <w:p w14:paraId="3963B756" w14:textId="77777777" w:rsidR="00972459" w:rsidRDefault="008C4862">
      <w:pPr>
        <w:pStyle w:val="Heading2"/>
      </w:pPr>
      <w:r>
        <w:t>8. What is abstraction in Java? How is it achieved?</w:t>
      </w:r>
    </w:p>
    <w:p w14:paraId="417D3E9A" w14:textId="77777777" w:rsidR="00972459" w:rsidRDefault="008C4862">
      <w:r>
        <w:t>Abstraction hides internal details and shows essential features.</w:t>
      </w:r>
      <w:r>
        <w:br/>
        <w:t>Achieved by:</w:t>
      </w:r>
      <w:r>
        <w:br/>
        <w:t>- Abstract Classes</w:t>
      </w:r>
      <w:r>
        <w:br/>
        <w:t>- Interfaces</w:t>
      </w:r>
    </w:p>
    <w:p w14:paraId="7CD7640C" w14:textId="77777777" w:rsidR="00972459" w:rsidRDefault="008C4862">
      <w:pPr>
        <w:pStyle w:val="Heading2"/>
      </w:pPr>
      <w:r>
        <w:lastRenderedPageBreak/>
        <w:t>9. Explain the difference between abstract class and interface.</w:t>
      </w:r>
    </w:p>
    <w:p w14:paraId="6E2612D9" w14:textId="77777777" w:rsidR="00972459" w:rsidRDefault="008C4862">
      <w:r>
        <w:t>- Abstract class: Can have method body and constructor. Use `abstract` keyword.</w:t>
      </w:r>
      <w:r>
        <w:br/>
        <w:t>- Interface: Only abstract methods (Java 8+ supports default methods).</w:t>
      </w:r>
      <w:r>
        <w:br/>
        <w:t>One class can implement multiple interfaces but can extend only one abstract class.</w:t>
      </w:r>
    </w:p>
    <w:p w14:paraId="45ADFDA7" w14:textId="77777777" w:rsidR="00972459" w:rsidRDefault="008C4862">
      <w:pPr>
        <w:pStyle w:val="Heading2"/>
      </w:pPr>
      <w:r>
        <w:t>10. Create a Java program to demonstrate the use of interface.</w:t>
      </w:r>
    </w:p>
    <w:p w14:paraId="3EE8BC05" w14:textId="4C52215A" w:rsidR="00972459" w:rsidRDefault="008C4862">
      <w:r>
        <w:br/>
        <w:t>interface Animal {</w:t>
      </w:r>
      <w:r>
        <w:br/>
        <w:t xml:space="preserve">    void </w:t>
      </w:r>
      <w:proofErr w:type="gramStart"/>
      <w:r>
        <w:t>sound(</w:t>
      </w:r>
      <w:proofErr w:type="gramEnd"/>
      <w:r>
        <w:t>);</w:t>
      </w:r>
      <w:r>
        <w:br/>
        <w:t>}</w:t>
      </w:r>
      <w:r>
        <w:br/>
      </w:r>
      <w:r>
        <w:br/>
        <w:t>class Dog implements Animal {</w:t>
      </w:r>
      <w:r>
        <w:br/>
        <w:t xml:space="preserve">    public void </w:t>
      </w:r>
      <w:proofErr w:type="gramStart"/>
      <w:r>
        <w:t>sound(</w:t>
      </w:r>
      <w:proofErr w:type="gramEnd"/>
      <w:r>
        <w:t>) {</w:t>
      </w:r>
      <w:r>
        <w:br/>
        <w:t xml:space="preserve">        System.out.println("Bark");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  <w:r>
        <w:br/>
      </w:r>
    </w:p>
    <w:sectPr w:rsidR="009724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8403932">
    <w:abstractNumId w:val="8"/>
  </w:num>
  <w:num w:numId="2" w16cid:durableId="1475876174">
    <w:abstractNumId w:val="6"/>
  </w:num>
  <w:num w:numId="3" w16cid:durableId="1665936937">
    <w:abstractNumId w:val="5"/>
  </w:num>
  <w:num w:numId="4" w16cid:durableId="747309696">
    <w:abstractNumId w:val="4"/>
  </w:num>
  <w:num w:numId="5" w16cid:durableId="10228812">
    <w:abstractNumId w:val="7"/>
  </w:num>
  <w:num w:numId="6" w16cid:durableId="167185504">
    <w:abstractNumId w:val="3"/>
  </w:num>
  <w:num w:numId="7" w16cid:durableId="397554626">
    <w:abstractNumId w:val="2"/>
  </w:num>
  <w:num w:numId="8" w16cid:durableId="217211408">
    <w:abstractNumId w:val="1"/>
  </w:num>
  <w:num w:numId="9" w16cid:durableId="789133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C4862"/>
    <w:rsid w:val="00946D91"/>
    <w:rsid w:val="0097245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9CBCF4"/>
  <w14:defaultImageDpi w14:val="300"/>
  <w15:docId w15:val="{D1D2E4B1-8AD2-4BD1-A364-BD728CA4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3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822</Words>
  <Characters>4691</Characters>
  <Application>Microsoft Office Word</Application>
  <DocSecurity>4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ET1-84 Parth Joshi</cp:lastModifiedBy>
  <cp:revision>2</cp:revision>
  <dcterms:created xsi:type="dcterms:W3CDTF">2025-06-26T17:32:00Z</dcterms:created>
  <dcterms:modified xsi:type="dcterms:W3CDTF">2025-06-26T17:32:00Z</dcterms:modified>
  <cp:category/>
</cp:coreProperties>
</file>